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2694A" w14:textId="6E1FC229" w:rsidR="00183136" w:rsidRPr="006D0461" w:rsidRDefault="006D0461" w:rsidP="006D046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D0461">
        <w:rPr>
          <w:rFonts w:asciiTheme="majorBidi" w:hAnsiTheme="majorBidi" w:cstheme="majorBidi"/>
          <w:b/>
          <w:bCs/>
          <w:sz w:val="24"/>
          <w:szCs w:val="24"/>
        </w:rPr>
        <w:t>MINI-PROJECT: Cybersecurity Evolution Timeline</w:t>
      </w:r>
    </w:p>
    <w:p w14:paraId="597946DA" w14:textId="77777777" w:rsidR="006D0461" w:rsidRDefault="006D0461" w:rsidP="006D0461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31E07C23" w14:textId="77777777" w:rsidR="00183136" w:rsidRPr="006D0461" w:rsidRDefault="00000000" w:rsidP="006D0461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D0461">
        <w:rPr>
          <w:rFonts w:asciiTheme="majorBidi" w:hAnsiTheme="majorBidi" w:cstheme="majorBidi"/>
          <w:b/>
          <w:bCs/>
          <w:sz w:val="24"/>
          <w:szCs w:val="24"/>
        </w:rPr>
        <w:t>Timeline of Key Cybersecurity Milestones</w:t>
      </w:r>
    </w:p>
    <w:p w14:paraId="047D6207" w14:textId="51EF3B07" w:rsidR="00183136" w:rsidRPr="006D0461" w:rsidRDefault="00000000" w:rsidP="006D0461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D0461">
        <w:rPr>
          <w:rFonts w:asciiTheme="majorBidi" w:hAnsiTheme="majorBidi" w:cstheme="majorBidi"/>
          <w:b/>
          <w:bCs/>
          <w:sz w:val="24"/>
          <w:szCs w:val="24"/>
        </w:rPr>
        <w:t>1971 - Creeper Virus</w:t>
      </w:r>
      <w:r w:rsidR="006D046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6D0461">
        <w:rPr>
          <w:rFonts w:asciiTheme="majorBidi" w:hAnsiTheme="majorBidi" w:cstheme="majorBidi"/>
          <w:sz w:val="24"/>
          <w:szCs w:val="24"/>
        </w:rPr>
        <w:t>The first self-replicating program, leading to the development of the first antivirus, 'Reaper.'</w:t>
      </w:r>
    </w:p>
    <w:p w14:paraId="4661F7B3" w14:textId="77777777" w:rsidR="006D0461" w:rsidRDefault="00000000" w:rsidP="006D0461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D0461">
        <w:rPr>
          <w:rFonts w:asciiTheme="majorBidi" w:hAnsiTheme="majorBidi" w:cstheme="majorBidi"/>
          <w:b/>
          <w:bCs/>
          <w:sz w:val="24"/>
          <w:szCs w:val="24"/>
        </w:rPr>
        <w:t>1983 - First Computer Worm</w:t>
      </w:r>
      <w:r w:rsidR="006D046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6D0461">
        <w:rPr>
          <w:rFonts w:asciiTheme="majorBidi" w:hAnsiTheme="majorBidi" w:cstheme="majorBidi"/>
          <w:sz w:val="24"/>
          <w:szCs w:val="24"/>
        </w:rPr>
        <w:t>Fred Cohen demonstrated the concept of a computer worm, leading to increased focus on network security.</w:t>
      </w:r>
    </w:p>
    <w:p w14:paraId="425A72A3" w14:textId="0C7BCA99" w:rsidR="00183136" w:rsidRPr="006D0461" w:rsidRDefault="00000000" w:rsidP="006D0461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D0461">
        <w:rPr>
          <w:rFonts w:asciiTheme="majorBidi" w:hAnsiTheme="majorBidi" w:cstheme="majorBidi"/>
          <w:b/>
          <w:bCs/>
          <w:sz w:val="24"/>
          <w:szCs w:val="24"/>
        </w:rPr>
        <w:t>1986 - Computer Fraud and Abuse Act</w:t>
      </w:r>
      <w:r w:rsidR="006D046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6D0461">
        <w:rPr>
          <w:rFonts w:asciiTheme="majorBidi" w:hAnsiTheme="majorBidi" w:cstheme="majorBidi"/>
          <w:sz w:val="24"/>
          <w:szCs w:val="24"/>
        </w:rPr>
        <w:t>The U.S. government passed legislation making unauthorized access to computer systems a criminal offense.</w:t>
      </w:r>
    </w:p>
    <w:p w14:paraId="6ED2666D" w14:textId="79A84DA2" w:rsidR="00183136" w:rsidRPr="006D0461" w:rsidRDefault="00000000" w:rsidP="006D0461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D0461">
        <w:rPr>
          <w:rFonts w:asciiTheme="majorBidi" w:hAnsiTheme="majorBidi" w:cstheme="majorBidi"/>
          <w:b/>
          <w:bCs/>
          <w:sz w:val="24"/>
          <w:szCs w:val="24"/>
        </w:rPr>
        <w:t>1988 - Morris Worm</w:t>
      </w:r>
      <w:r w:rsidR="006D046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6D0461">
        <w:rPr>
          <w:rFonts w:asciiTheme="majorBidi" w:hAnsiTheme="majorBidi" w:cstheme="majorBidi"/>
          <w:sz w:val="24"/>
          <w:szCs w:val="24"/>
        </w:rPr>
        <w:t>One of the first large-scale cyber incidents, infecting thousands of computers and highlighting vulnerabilities in interconnected networks.</w:t>
      </w:r>
    </w:p>
    <w:p w14:paraId="3F9B9C1F" w14:textId="2172539B" w:rsidR="00183136" w:rsidRPr="006D0461" w:rsidRDefault="00000000" w:rsidP="006D0461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D0461">
        <w:rPr>
          <w:rFonts w:asciiTheme="majorBidi" w:hAnsiTheme="majorBidi" w:cstheme="majorBidi"/>
          <w:b/>
          <w:bCs/>
          <w:sz w:val="24"/>
          <w:szCs w:val="24"/>
        </w:rPr>
        <w:t>1990s - Rise of Firewalls</w:t>
      </w:r>
      <w:r w:rsidR="006D046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6D0461">
        <w:rPr>
          <w:rFonts w:asciiTheme="majorBidi" w:hAnsiTheme="majorBidi" w:cstheme="majorBidi"/>
          <w:sz w:val="24"/>
          <w:szCs w:val="24"/>
        </w:rPr>
        <w:t>The development of firewall technology helped secure networks from unauthorized access and cyber threats.</w:t>
      </w:r>
    </w:p>
    <w:p w14:paraId="3DD39652" w14:textId="79926816" w:rsidR="00183136" w:rsidRPr="006D0461" w:rsidRDefault="00000000" w:rsidP="006D0461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D0461">
        <w:rPr>
          <w:rFonts w:asciiTheme="majorBidi" w:hAnsiTheme="majorBidi" w:cstheme="majorBidi"/>
          <w:b/>
          <w:bCs/>
          <w:sz w:val="24"/>
          <w:szCs w:val="24"/>
        </w:rPr>
        <w:t>2000 - ILOVEYOU Virus</w:t>
      </w:r>
      <w:r w:rsidR="006D046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6D0461">
        <w:rPr>
          <w:rFonts w:asciiTheme="majorBidi" w:hAnsiTheme="majorBidi" w:cstheme="majorBidi"/>
          <w:sz w:val="24"/>
          <w:szCs w:val="24"/>
        </w:rPr>
        <w:t>A widespread email virus infected millions of computers, reinforcing the need for email security and user awareness.</w:t>
      </w:r>
    </w:p>
    <w:p w14:paraId="57D3609E" w14:textId="2FA81DD4" w:rsidR="00183136" w:rsidRPr="006D0461" w:rsidRDefault="00000000" w:rsidP="006D0461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D0461">
        <w:rPr>
          <w:rFonts w:asciiTheme="majorBidi" w:hAnsiTheme="majorBidi" w:cstheme="majorBidi"/>
          <w:b/>
          <w:bCs/>
          <w:sz w:val="24"/>
          <w:szCs w:val="24"/>
        </w:rPr>
        <w:t>2001 - Introduction of the USA PATRIOT Act</w:t>
      </w:r>
      <w:r w:rsidR="006D046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6D0461">
        <w:rPr>
          <w:rFonts w:asciiTheme="majorBidi" w:hAnsiTheme="majorBidi" w:cstheme="majorBidi"/>
          <w:sz w:val="24"/>
          <w:szCs w:val="24"/>
        </w:rPr>
        <w:t>Enhanced cybersecurity measures and government surveillance to combat cyber terrorism.</w:t>
      </w:r>
    </w:p>
    <w:p w14:paraId="090FC03F" w14:textId="1BABA772" w:rsidR="00183136" w:rsidRPr="006D0461" w:rsidRDefault="00000000" w:rsidP="006D0461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D0461">
        <w:rPr>
          <w:rFonts w:asciiTheme="majorBidi" w:hAnsiTheme="majorBidi" w:cstheme="majorBidi"/>
          <w:b/>
          <w:bCs/>
          <w:sz w:val="24"/>
          <w:szCs w:val="24"/>
        </w:rPr>
        <w:t>2010 - Stuxnet Worm</w:t>
      </w:r>
      <w:r w:rsidR="006D046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6D0461">
        <w:rPr>
          <w:rFonts w:asciiTheme="majorBidi" w:hAnsiTheme="majorBidi" w:cstheme="majorBidi"/>
          <w:sz w:val="24"/>
          <w:szCs w:val="24"/>
        </w:rPr>
        <w:t>A highly sophisticated cyberattack that targeted Iran’s nuclear program, demonstrating the power of cyber warfare.</w:t>
      </w:r>
    </w:p>
    <w:p w14:paraId="3922DAE4" w14:textId="3170F4F9" w:rsidR="00183136" w:rsidRPr="006D0461" w:rsidRDefault="00000000" w:rsidP="006D0461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D0461">
        <w:rPr>
          <w:rFonts w:asciiTheme="majorBidi" w:hAnsiTheme="majorBidi" w:cstheme="majorBidi"/>
          <w:b/>
          <w:bCs/>
          <w:sz w:val="24"/>
          <w:szCs w:val="24"/>
        </w:rPr>
        <w:t>2013 - Edward Snowden Leaks</w:t>
      </w:r>
      <w:r w:rsidR="006D046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6D0461">
        <w:rPr>
          <w:rFonts w:asciiTheme="majorBidi" w:hAnsiTheme="majorBidi" w:cstheme="majorBidi"/>
          <w:sz w:val="24"/>
          <w:szCs w:val="24"/>
        </w:rPr>
        <w:t>Revealed mass government surveillance, prompting global discussions on privacy and cybersecurity policies.</w:t>
      </w:r>
    </w:p>
    <w:p w14:paraId="5BDD6497" w14:textId="77777777" w:rsidR="006D0461" w:rsidRDefault="00000000" w:rsidP="006D0461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D0461">
        <w:rPr>
          <w:rFonts w:asciiTheme="majorBidi" w:hAnsiTheme="majorBidi" w:cstheme="majorBidi"/>
          <w:b/>
          <w:bCs/>
          <w:sz w:val="24"/>
          <w:szCs w:val="24"/>
        </w:rPr>
        <w:t>2017 - WannaCry Ransomware Attack</w:t>
      </w:r>
      <w:r w:rsidR="006D046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6D0461">
        <w:rPr>
          <w:rFonts w:asciiTheme="majorBidi" w:hAnsiTheme="majorBidi" w:cstheme="majorBidi"/>
          <w:sz w:val="24"/>
          <w:szCs w:val="24"/>
        </w:rPr>
        <w:t>A global ransomware attack that exploited vulnerabilities in outdated Windows systems, emphasizing the importance of regular security updates.</w:t>
      </w:r>
    </w:p>
    <w:p w14:paraId="1588B109" w14:textId="0A2EEA7C" w:rsidR="00183136" w:rsidRPr="006D0461" w:rsidRDefault="00000000" w:rsidP="006D0461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D0461">
        <w:rPr>
          <w:rFonts w:asciiTheme="majorBidi" w:hAnsiTheme="majorBidi" w:cstheme="majorBidi"/>
          <w:b/>
          <w:bCs/>
          <w:sz w:val="24"/>
          <w:szCs w:val="24"/>
        </w:rPr>
        <w:t>2020s - AI &amp; Machine Learning in Cybersecurity</w:t>
      </w:r>
      <w:r w:rsidR="006D046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6D0461">
        <w:rPr>
          <w:rFonts w:asciiTheme="majorBidi" w:hAnsiTheme="majorBidi" w:cstheme="majorBidi"/>
          <w:sz w:val="24"/>
          <w:szCs w:val="24"/>
        </w:rPr>
        <w:t>The rise of AI-driven security solutions that enhance threat detection and response against evolving cyber threats.</w:t>
      </w:r>
    </w:p>
    <w:p w14:paraId="539D3324" w14:textId="77777777" w:rsidR="006D0461" w:rsidRDefault="006D0461" w:rsidP="006D0461">
      <w:pPr>
        <w:pStyle w:val="NoSpacing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7CF3D43" w14:textId="50BFD427" w:rsidR="00183136" w:rsidRPr="006D0461" w:rsidRDefault="00183136" w:rsidP="006D0461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sectPr w:rsidR="00183136" w:rsidRPr="006D0461" w:rsidSect="006D046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1F0E4A"/>
    <w:multiLevelType w:val="hybridMultilevel"/>
    <w:tmpl w:val="AAB6A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799404">
    <w:abstractNumId w:val="8"/>
  </w:num>
  <w:num w:numId="2" w16cid:durableId="249781113">
    <w:abstractNumId w:val="6"/>
  </w:num>
  <w:num w:numId="3" w16cid:durableId="169415922">
    <w:abstractNumId w:val="5"/>
  </w:num>
  <w:num w:numId="4" w16cid:durableId="410738235">
    <w:abstractNumId w:val="4"/>
  </w:num>
  <w:num w:numId="5" w16cid:durableId="578708244">
    <w:abstractNumId w:val="7"/>
  </w:num>
  <w:num w:numId="6" w16cid:durableId="1113090773">
    <w:abstractNumId w:val="3"/>
  </w:num>
  <w:num w:numId="7" w16cid:durableId="426004896">
    <w:abstractNumId w:val="2"/>
  </w:num>
  <w:num w:numId="8" w16cid:durableId="188490501">
    <w:abstractNumId w:val="1"/>
  </w:num>
  <w:num w:numId="9" w16cid:durableId="513808191">
    <w:abstractNumId w:val="0"/>
  </w:num>
  <w:num w:numId="10" w16cid:durableId="2089991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3136"/>
    <w:rsid w:val="0029639D"/>
    <w:rsid w:val="00326F90"/>
    <w:rsid w:val="00487C9B"/>
    <w:rsid w:val="006D0461"/>
    <w:rsid w:val="009A25B7"/>
    <w:rsid w:val="00AA1D8D"/>
    <w:rsid w:val="00B47730"/>
    <w:rsid w:val="00CB0664"/>
    <w:rsid w:val="00CB5C43"/>
    <w:rsid w:val="00D81F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EA1BA"/>
  <w14:defaultImageDpi w14:val="300"/>
  <w15:docId w15:val="{EEF3055D-980B-4CD0-8307-865B93E7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Musab Mubaraq Mburaimoh</cp:lastModifiedBy>
  <cp:revision>2</cp:revision>
  <dcterms:created xsi:type="dcterms:W3CDTF">2025-03-09T08:35:00Z</dcterms:created>
  <dcterms:modified xsi:type="dcterms:W3CDTF">2025-03-09T08:35:00Z</dcterms:modified>
  <cp:category/>
</cp:coreProperties>
</file>